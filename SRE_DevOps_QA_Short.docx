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SRE/DevOps Interview Q&amp;A (Short Format)</w:t>
      </w:r>
    </w:p>
    <w:p>
      <w:pPr>
        <w:pStyle w:val="Heading2"/>
      </w:pPr>
      <w:r>
        <w:t>Panel vs Dashboard in Grafana</w:t>
      </w:r>
    </w:p>
    <w:p>
      <w:r>
        <w:t>Panel: Single metric visualization.</w:t>
        <w:br/>
        <w:t>Dashboard: Group of panels for multiple metrics.</w:t>
      </w:r>
    </w:p>
    <w:p>
      <w:pPr>
        <w:pStyle w:val="Heading2"/>
      </w:pPr>
      <w:r>
        <w:t>Variable in Grafana?</w:t>
      </w:r>
    </w:p>
    <w:p>
      <w:r>
        <w:t>Placeholder to filter data dynamically (e.g., $instance, $env).</w:t>
      </w:r>
    </w:p>
    <w:p>
      <w:pPr>
        <w:pStyle w:val="Heading2"/>
      </w:pPr>
      <w:r>
        <w:t>Use same dashboard for multiple instances?</w:t>
      </w:r>
    </w:p>
    <w:p>
      <w:r>
        <w:t>Yes, use variables and design one dashboard.</w:t>
      </w:r>
    </w:p>
    <w:p>
      <w:pPr>
        <w:pStyle w:val="Heading2"/>
      </w:pPr>
      <w:r>
        <w:t>Variable Examples in Grafana</w:t>
      </w:r>
    </w:p>
    <w:p>
      <w:r>
        <w:t>$instance, $env, $region, $job, $status.</w:t>
      </w:r>
    </w:p>
    <w:p>
      <w:pPr>
        <w:pStyle w:val="Heading2"/>
      </w:pPr>
      <w:r>
        <w:t>How to design such dashboards?</w:t>
      </w:r>
    </w:p>
    <w:p>
      <w:r>
        <w:t>Add variables → Use in panel queries → Panels auto-update with dropdown.</w:t>
      </w:r>
    </w:p>
    <w:p>
      <w:pPr>
        <w:pStyle w:val="Heading2"/>
      </w:pPr>
      <w:r>
        <w:t>Single or multiple dashboards?</w:t>
      </w:r>
    </w:p>
    <w:p>
      <w:r>
        <w:t>One dynamic dashboard is better using variables.</w:t>
      </w:r>
    </w:p>
    <w:p>
      <w:pPr>
        <w:pStyle w:val="Heading2"/>
      </w:pPr>
      <w:r>
        <w:t>Different visualization types?</w:t>
      </w:r>
    </w:p>
    <w:p>
      <w:r>
        <w:t>Time series, Stat, Gauge, Table, Pie chart, Logs, Geomap, etc.</w:t>
      </w:r>
    </w:p>
    <w:p>
      <w:pPr>
        <w:pStyle w:val="Heading2"/>
      </w:pPr>
      <w:r>
        <w:t>If dashboard shows no data, how to troubleshoot?</w:t>
      </w:r>
    </w:p>
    <w:p>
      <w:r>
        <w:t>Check data source, query, time range, variables, and Grafana logs.</w:t>
      </w:r>
    </w:p>
    <w:p>
      <w:pPr>
        <w:pStyle w:val="Heading2"/>
      </w:pPr>
      <w:r>
        <w:t>Splunk vs Grafana</w:t>
      </w:r>
    </w:p>
    <w:p>
      <w:r>
        <w:t>Splunk: Log analysis.</w:t>
        <w:br/>
        <w:t>Grafana: Metrics visualization.</w:t>
      </w:r>
    </w:p>
    <w:p>
      <w:pPr>
        <w:pStyle w:val="Heading2"/>
      </w:pPr>
      <w:r>
        <w:t>Grafana vs Kibana</w:t>
      </w:r>
    </w:p>
    <w:p>
      <w:r>
        <w:t>Kibana: Log search (via Elasticsearch).</w:t>
        <w:br/>
        <w:t>Grafana: Metric dashboards (multi-source).</w:t>
      </w:r>
    </w:p>
    <w:p>
      <w:pPr>
        <w:pStyle w:val="Heading2"/>
      </w:pPr>
      <w:r>
        <w:t>How Kibana interacts with Elasticsearch?</w:t>
      </w:r>
    </w:p>
    <w:p>
      <w:r>
        <w:t>Kibana sends KQL/Lucene queries → Elasticsearch responds → Kibana visualizes.</w:t>
      </w:r>
    </w:p>
    <w:p>
      <w:pPr>
        <w:pStyle w:val="Heading2"/>
      </w:pPr>
      <w:r>
        <w:t>stats vs timechart in Splunk</w:t>
      </w:r>
    </w:p>
    <w:p>
      <w:r>
        <w:t>stats: Summary (non-time).</w:t>
        <w:br/>
        <w:t>timechart: Time-based trends.</w:t>
      </w:r>
    </w:p>
    <w:p>
      <w:pPr>
        <w:pStyle w:val="Heading2"/>
      </w:pPr>
      <w:r>
        <w:t>Can we create the same view in both?</w:t>
      </w:r>
    </w:p>
    <w:p>
      <w:r>
        <w:t>Yes, similar data shown as table (stats) or graph (timechart).</w:t>
      </w:r>
    </w:p>
    <w:p>
      <w:pPr>
        <w:pStyle w:val="Heading2"/>
      </w:pPr>
      <w:r>
        <w:t>Optimize slow SQL queries – steps?</w:t>
      </w:r>
    </w:p>
    <w:p>
      <w:r>
        <w:t>Use EXPLAIN, indexes, avoid SELECT *, filter data early.</w:t>
      </w:r>
    </w:p>
    <w:p>
      <w:pPr>
        <w:pStyle w:val="Heading2"/>
      </w:pPr>
      <w:r>
        <w:t>Limitations of joins?</w:t>
      </w:r>
    </w:p>
    <w:p>
      <w:r>
        <w:t>Can be slow, complex, use more memory, and sensitive to NULLs.</w:t>
      </w:r>
    </w:p>
    <w:p>
      <w:pPr>
        <w:pStyle w:val="Heading2"/>
      </w:pPr>
      <w:r>
        <w:t>AWS Cognito – Uses in short?</w:t>
      </w:r>
    </w:p>
    <w:p>
      <w:r>
        <w:t>User auth, federated login, JWT tokens, secure APIs.</w:t>
      </w:r>
    </w:p>
    <w:p>
      <w:pPr>
        <w:pStyle w:val="Heading2"/>
      </w:pPr>
      <w:r>
        <w:t>High severity incidents – your approach?</w:t>
      </w:r>
    </w:p>
    <w:p>
      <w:r>
        <w:t>Acknowledge → Alert team → Mitigate → RCA → Document.</w:t>
      </w:r>
    </w:p>
    <w:p>
      <w:pPr>
        <w:pStyle w:val="Heading2"/>
      </w:pPr>
      <w:r>
        <w:t>Incident vs Change Management?</w:t>
      </w:r>
    </w:p>
    <w:p>
      <w:r>
        <w:t>Incident: Unplanned fix.</w:t>
        <w:br/>
        <w:t>Change: Planned deployment.</w:t>
      </w:r>
    </w:p>
    <w:p>
      <w:pPr>
        <w:pStyle w:val="Heading2"/>
      </w:pPr>
      <w:r>
        <w:t>How to check the last status of an issue?</w:t>
      </w:r>
    </w:p>
    <w:p>
      <w:r>
        <w:t>Check ticket, monitoring, logs, and confirm with the team.</w:t>
      </w:r>
    </w:p>
    <w:p>
      <w:pPr>
        <w:pStyle w:val="Heading2"/>
      </w:pPr>
      <w:r>
        <w:t>Increase app resilience – how?</w:t>
      </w:r>
    </w:p>
    <w:p>
      <w:r>
        <w:t>Auto-scaling, health checks, retries, canary deploy, multi-AZ.</w:t>
      </w:r>
    </w:p>
    <w:p>
      <w:pPr>
        <w:pStyle w:val="Heading2"/>
      </w:pPr>
      <w:r>
        <w:t>Avoid downtime during patching (app)?</w:t>
      </w:r>
    </w:p>
    <w:p>
      <w:r>
        <w:t>Rolling update, blue-green, load balancer, canary release.</w:t>
      </w:r>
    </w:p>
    <w:p>
      <w:pPr>
        <w:pStyle w:val="Heading2"/>
      </w:pPr>
      <w:r>
        <w:t>Avoid downtime during DB patching?</w:t>
      </w:r>
    </w:p>
    <w:p>
      <w:r>
        <w:t>Multi-AZ RDS: AWS patches standby → automatic failover.</w:t>
      </w:r>
    </w:p>
    <w:p>
      <w:pPr>
        <w:pStyle w:val="Heading2"/>
      </w:pPr>
      <w:r>
        <w:t>How does Multi-AZ RDS patching work?</w:t>
      </w:r>
    </w:p>
    <w:p>
      <w:r>
        <w:t>Patch standby → promote it → minimal downtime.</w:t>
      </w:r>
    </w:p>
    <w:p>
      <w:pPr>
        <w:pStyle w:val="Heading2"/>
      </w:pPr>
      <w:r>
        <w:t>Disagreement with client – your approach?</w:t>
      </w:r>
    </w:p>
    <w:p>
      <w:r>
        <w:t>Listen, clarify, suggest win-win, escalate if needed, stay professional.</w:t>
      </w:r>
    </w:p>
    <w:p>
      <w:pPr>
        <w:pStyle w:val="Heading2"/>
      </w:pPr>
      <w:r>
        <w:t>App is critical &amp; needs 24x7 – your thought?</w:t>
      </w:r>
    </w:p>
    <w:p>
      <w:r>
        <w:t>On-call rotation, monitoring, automation, SOPs, DR setup.</w:t>
      </w:r>
    </w:p>
    <w:p>
      <w:pPr>
        <w:pStyle w:val="Heading2"/>
      </w:pPr>
      <w:r>
        <w:t>How to avoid DB patching downtime?</w:t>
      </w:r>
    </w:p>
    <w:p>
      <w:r>
        <w:t>Use Multi-AZ, promote standby, schedule off-peak.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